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A9F6D" w14:textId="77777777" w:rsidR="00902314" w:rsidRDefault="00000000">
      <w:pPr>
        <w:pStyle w:val="Heading1"/>
      </w:pPr>
      <w:r>
        <w:t>Natural Language Processing (NLP) in IoT and ADAS</w:t>
      </w:r>
    </w:p>
    <w:p w14:paraId="0D12C81B" w14:textId="77777777" w:rsidR="00902314" w:rsidRPr="0043297B" w:rsidRDefault="00000000">
      <w:pPr>
        <w:rPr>
          <w:rFonts w:ascii="Times New Roman" w:hAnsi="Times New Roman" w:cs="Times New Roman"/>
          <w:sz w:val="24"/>
          <w:szCs w:val="24"/>
        </w:rPr>
      </w:pPr>
      <w:r w:rsidRPr="0043297B">
        <w:rPr>
          <w:rFonts w:ascii="Times New Roman" w:hAnsi="Times New Roman" w:cs="Times New Roman"/>
          <w:sz w:val="24"/>
          <w:szCs w:val="24"/>
        </w:rPr>
        <w:t>Natural Language Processing (NLP) plays a crucial role in enhancing the functionality of both the Internet of Things (IoT) and Advanced Driver Assistance Systems (ADAS). By enabling machines to understand and respond to human language, NLP improves user interaction, system efficiency, and overall performance.</w:t>
      </w:r>
    </w:p>
    <w:p w14:paraId="24936D6E" w14:textId="77777777" w:rsidR="00902314" w:rsidRDefault="00000000">
      <w:pPr>
        <w:pStyle w:val="Heading2"/>
      </w:pPr>
      <w:r>
        <w:t>NLP in IoT</w:t>
      </w:r>
    </w:p>
    <w:p w14:paraId="46D9E296" w14:textId="77777777" w:rsidR="00902314" w:rsidRPr="0043297B" w:rsidRDefault="00000000">
      <w:pPr>
        <w:rPr>
          <w:rFonts w:ascii="Times New Roman" w:hAnsi="Times New Roman" w:cs="Times New Roman"/>
          <w:sz w:val="24"/>
          <w:szCs w:val="24"/>
        </w:rPr>
      </w:pPr>
      <w:r w:rsidRPr="0043297B">
        <w:rPr>
          <w:rFonts w:ascii="Times New Roman" w:hAnsi="Times New Roman" w:cs="Times New Roman"/>
          <w:sz w:val="24"/>
          <w:szCs w:val="24"/>
        </w:rPr>
        <w:t>NLP is used in IoT to facilitate seamless communication between humans and connected devices. Applications include:</w:t>
      </w:r>
    </w:p>
    <w:p w14:paraId="2FD6753A" w14:textId="77777777" w:rsidR="00902314" w:rsidRPr="0043297B" w:rsidRDefault="00000000">
      <w:pPr>
        <w:pStyle w:val="ListBullet"/>
        <w:rPr>
          <w:rFonts w:ascii="Times New Roman" w:hAnsi="Times New Roman" w:cs="Times New Roman"/>
          <w:sz w:val="24"/>
          <w:szCs w:val="24"/>
        </w:rPr>
      </w:pPr>
      <w:r w:rsidRPr="0043297B">
        <w:rPr>
          <w:rFonts w:ascii="Times New Roman" w:hAnsi="Times New Roman" w:cs="Times New Roman"/>
          <w:sz w:val="24"/>
          <w:szCs w:val="24"/>
        </w:rPr>
        <w:t>Voice-Controlled Devices: Smart home assistants like Amazon Alexa and Google Assistant use NLP to understand and execute user commands.</w:t>
      </w:r>
    </w:p>
    <w:p w14:paraId="515BF8A7" w14:textId="77777777" w:rsidR="00902314" w:rsidRPr="0043297B" w:rsidRDefault="00000000">
      <w:pPr>
        <w:pStyle w:val="ListBullet"/>
        <w:rPr>
          <w:rFonts w:ascii="Times New Roman" w:hAnsi="Times New Roman" w:cs="Times New Roman"/>
          <w:sz w:val="24"/>
          <w:szCs w:val="24"/>
        </w:rPr>
      </w:pPr>
      <w:r w:rsidRPr="0043297B">
        <w:rPr>
          <w:rFonts w:ascii="Times New Roman" w:hAnsi="Times New Roman" w:cs="Times New Roman"/>
          <w:sz w:val="24"/>
          <w:szCs w:val="24"/>
        </w:rPr>
        <w:t>Real-Time Translations: IoT devices equipped with NLP provide instant language translations for users in multilingual environments.</w:t>
      </w:r>
    </w:p>
    <w:p w14:paraId="505EFC8D" w14:textId="77777777" w:rsidR="00902314" w:rsidRPr="0043297B" w:rsidRDefault="00000000">
      <w:pPr>
        <w:pStyle w:val="ListBullet"/>
        <w:rPr>
          <w:rFonts w:ascii="Times New Roman" w:hAnsi="Times New Roman" w:cs="Times New Roman"/>
          <w:sz w:val="24"/>
          <w:szCs w:val="24"/>
        </w:rPr>
      </w:pPr>
      <w:r w:rsidRPr="0043297B">
        <w:rPr>
          <w:rFonts w:ascii="Times New Roman" w:hAnsi="Times New Roman" w:cs="Times New Roman"/>
          <w:sz w:val="24"/>
          <w:szCs w:val="24"/>
        </w:rPr>
        <w:t>Text-Based Alerts: NLP analyzes data from IoT sensors and generates user-friendly alerts or summaries.</w:t>
      </w:r>
    </w:p>
    <w:p w14:paraId="670B9DEA" w14:textId="77777777" w:rsidR="00902314" w:rsidRPr="0043297B" w:rsidRDefault="00000000">
      <w:pPr>
        <w:pStyle w:val="ListBullet"/>
        <w:rPr>
          <w:rFonts w:ascii="Times New Roman" w:hAnsi="Times New Roman" w:cs="Times New Roman"/>
          <w:sz w:val="24"/>
          <w:szCs w:val="24"/>
        </w:rPr>
      </w:pPr>
      <w:r w:rsidRPr="0043297B">
        <w:rPr>
          <w:rFonts w:ascii="Times New Roman" w:hAnsi="Times New Roman" w:cs="Times New Roman"/>
          <w:sz w:val="24"/>
          <w:szCs w:val="24"/>
        </w:rPr>
        <w:t>Chatbots: NLP-powered chatbots provide customer support for IoT devices, enhancing user experience.</w:t>
      </w:r>
    </w:p>
    <w:p w14:paraId="43B5FB0A" w14:textId="77777777" w:rsidR="00902314" w:rsidRDefault="00000000">
      <w:pPr>
        <w:pStyle w:val="Heading2"/>
      </w:pPr>
      <w:r>
        <w:t>NLP in ADAS</w:t>
      </w:r>
    </w:p>
    <w:p w14:paraId="376C9117" w14:textId="77777777" w:rsidR="00902314" w:rsidRPr="0043297B" w:rsidRDefault="00000000">
      <w:pPr>
        <w:rPr>
          <w:rFonts w:ascii="Times New Roman" w:hAnsi="Times New Roman" w:cs="Times New Roman"/>
          <w:sz w:val="24"/>
          <w:szCs w:val="24"/>
        </w:rPr>
      </w:pPr>
      <w:r w:rsidRPr="0043297B">
        <w:rPr>
          <w:rFonts w:ascii="Times New Roman" w:hAnsi="Times New Roman" w:cs="Times New Roman"/>
          <w:sz w:val="24"/>
          <w:szCs w:val="24"/>
        </w:rPr>
        <w:t>In Advanced Driver Assistance Systems (ADAS), NLP enhances the interaction between the driver and the vehicle. Key applications include:</w:t>
      </w:r>
    </w:p>
    <w:p w14:paraId="5B06ECC1" w14:textId="77777777" w:rsidR="00902314" w:rsidRPr="0043297B" w:rsidRDefault="00000000">
      <w:pPr>
        <w:pStyle w:val="ListBullet"/>
        <w:rPr>
          <w:rFonts w:ascii="Times New Roman" w:hAnsi="Times New Roman" w:cs="Times New Roman"/>
          <w:sz w:val="24"/>
          <w:szCs w:val="24"/>
        </w:rPr>
      </w:pPr>
      <w:r w:rsidRPr="0043297B">
        <w:rPr>
          <w:rFonts w:ascii="Times New Roman" w:hAnsi="Times New Roman" w:cs="Times New Roman"/>
          <w:sz w:val="24"/>
          <w:szCs w:val="24"/>
        </w:rPr>
        <w:t>Voice Commands: Drivers can use NLP to control navigation, climate, and entertainment systems without taking their hands off the wheel.</w:t>
      </w:r>
    </w:p>
    <w:p w14:paraId="33B59A4E" w14:textId="77777777" w:rsidR="00902314" w:rsidRPr="0043297B" w:rsidRDefault="00000000">
      <w:pPr>
        <w:pStyle w:val="ListBullet"/>
        <w:rPr>
          <w:rFonts w:ascii="Times New Roman" w:hAnsi="Times New Roman" w:cs="Times New Roman"/>
          <w:sz w:val="24"/>
          <w:szCs w:val="24"/>
        </w:rPr>
      </w:pPr>
      <w:r w:rsidRPr="0043297B">
        <w:rPr>
          <w:rFonts w:ascii="Times New Roman" w:hAnsi="Times New Roman" w:cs="Times New Roman"/>
          <w:sz w:val="24"/>
          <w:szCs w:val="24"/>
        </w:rPr>
        <w:t>Driver Monitoring: NLP analyzes voice patterns to detect driver fatigue, distraction, or emotional states, improving safety.</w:t>
      </w:r>
    </w:p>
    <w:p w14:paraId="58ED7548" w14:textId="77777777" w:rsidR="00902314" w:rsidRPr="0043297B" w:rsidRDefault="00000000">
      <w:pPr>
        <w:pStyle w:val="ListBullet"/>
        <w:rPr>
          <w:rFonts w:ascii="Times New Roman" w:hAnsi="Times New Roman" w:cs="Times New Roman"/>
          <w:sz w:val="24"/>
          <w:szCs w:val="24"/>
        </w:rPr>
      </w:pPr>
      <w:r w:rsidRPr="0043297B">
        <w:rPr>
          <w:rFonts w:ascii="Times New Roman" w:hAnsi="Times New Roman" w:cs="Times New Roman"/>
          <w:sz w:val="24"/>
          <w:szCs w:val="24"/>
        </w:rPr>
        <w:t>Emergency Assistance: NLP enables vehicles to understand spoken emergency commands and respond appropriately.</w:t>
      </w:r>
    </w:p>
    <w:p w14:paraId="28B927EB" w14:textId="77777777" w:rsidR="00902314" w:rsidRPr="0043297B" w:rsidRDefault="00000000">
      <w:pPr>
        <w:pStyle w:val="ListBullet"/>
        <w:rPr>
          <w:rFonts w:ascii="Times New Roman" w:hAnsi="Times New Roman" w:cs="Times New Roman"/>
          <w:sz w:val="24"/>
          <w:szCs w:val="24"/>
        </w:rPr>
      </w:pPr>
      <w:r w:rsidRPr="0043297B">
        <w:rPr>
          <w:rFonts w:ascii="Times New Roman" w:hAnsi="Times New Roman" w:cs="Times New Roman"/>
          <w:sz w:val="24"/>
          <w:szCs w:val="24"/>
        </w:rPr>
        <w:t>Multilingual Support: NLP systems in ADAS provide instructions and responses in the driver's preferred language, improving accessibility.</w:t>
      </w:r>
    </w:p>
    <w:p w14:paraId="73D4AA6D" w14:textId="77777777" w:rsidR="00902314" w:rsidRDefault="00000000">
      <w:pPr>
        <w:pStyle w:val="ListBullet"/>
      </w:pPr>
      <w:r>
        <w:t>Personalization: NLP systems can adapt to individual user preferences, providing a tailored experience.</w:t>
      </w:r>
    </w:p>
    <w:p w14:paraId="06BB4C95" w14:textId="6607D4DA" w:rsidR="00902314" w:rsidRDefault="00902314"/>
    <w:sectPr w:rsidR="009023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7977722">
    <w:abstractNumId w:val="8"/>
  </w:num>
  <w:num w:numId="2" w16cid:durableId="840005350">
    <w:abstractNumId w:val="6"/>
  </w:num>
  <w:num w:numId="3" w16cid:durableId="1334651238">
    <w:abstractNumId w:val="5"/>
  </w:num>
  <w:num w:numId="4" w16cid:durableId="2066175165">
    <w:abstractNumId w:val="4"/>
  </w:num>
  <w:num w:numId="5" w16cid:durableId="1855879453">
    <w:abstractNumId w:val="7"/>
  </w:num>
  <w:num w:numId="6" w16cid:durableId="1107697005">
    <w:abstractNumId w:val="3"/>
  </w:num>
  <w:num w:numId="7" w16cid:durableId="1378123737">
    <w:abstractNumId w:val="2"/>
  </w:num>
  <w:num w:numId="8" w16cid:durableId="408578681">
    <w:abstractNumId w:val="1"/>
  </w:num>
  <w:num w:numId="9" w16cid:durableId="44292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97B"/>
    <w:rsid w:val="00902314"/>
    <w:rsid w:val="00AA1D8D"/>
    <w:rsid w:val="00B47730"/>
    <w:rsid w:val="00CB0664"/>
    <w:rsid w:val="00F469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431940"/>
  <w14:defaultImageDpi w14:val="300"/>
  <w15:docId w15:val="{0CAD9DE0-6F41-445E-8BC9-D09676DF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Rohith A</cp:lastModifiedBy>
  <cp:revision>2</cp:revision>
  <dcterms:created xsi:type="dcterms:W3CDTF">2013-12-23T23:15:00Z</dcterms:created>
  <dcterms:modified xsi:type="dcterms:W3CDTF">2024-12-30T08:25:00Z</dcterms:modified>
  <cp:category/>
</cp:coreProperties>
</file>